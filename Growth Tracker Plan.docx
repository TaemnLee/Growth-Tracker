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7A9B8" w14:textId="77777777" w:rsidR="00EE778A" w:rsidRDefault="00000000">
      <w:pPr>
        <w:pStyle w:val="Title"/>
      </w:pPr>
      <w:r>
        <w:t>Growth Tracker – Project Planning Document</w:t>
      </w:r>
    </w:p>
    <w:p w14:paraId="0CF6D01D" w14:textId="77777777" w:rsidR="00EE778A" w:rsidRDefault="00000000">
      <w:pPr>
        <w:pStyle w:val="Heading1"/>
      </w:pPr>
      <w:r>
        <w:t>🎯 Project Goal</w:t>
      </w:r>
    </w:p>
    <w:p w14:paraId="739A9AF6" w14:textId="77777777" w:rsidR="00EE778A" w:rsidRDefault="00000000">
      <w:r>
        <w:t>Create a personalized web platform to write weekly reflections, receive AI-generated feedback, track habits and goals, and gamify self-growth through consistency and task completion.</w:t>
      </w:r>
    </w:p>
    <w:p w14:paraId="0D37B293" w14:textId="77777777" w:rsidR="00EE778A" w:rsidRDefault="00000000">
      <w:pPr>
        <w:pStyle w:val="Heading1"/>
      </w:pPr>
      <w:r>
        <w:t>✅ Core Features (Phase 1 MVP)</w:t>
      </w:r>
    </w:p>
    <w:p w14:paraId="2CCA77C3" w14:textId="77777777" w:rsidR="00EE778A" w:rsidRDefault="00000000">
      <w:pPr>
        <w:pStyle w:val="ListBullet"/>
      </w:pPr>
      <w:r>
        <w:t>User Authentication – Secure login/signup system with session-based access control.</w:t>
      </w:r>
    </w:p>
    <w:p w14:paraId="6E613CD1" w14:textId="77777777" w:rsidR="00EE778A" w:rsidRDefault="00000000">
      <w:pPr>
        <w:pStyle w:val="ListBullet"/>
      </w:pPr>
      <w:r>
        <w:t>Weekly Reflections – Markdown-supported editor to write reflections and store them in MongoDB.</w:t>
      </w:r>
    </w:p>
    <w:p w14:paraId="23671AFC" w14:textId="77777777" w:rsidR="00EE778A" w:rsidRDefault="00000000">
      <w:pPr>
        <w:pStyle w:val="ListBullet"/>
      </w:pPr>
      <w:r>
        <w:t>Reflection History Dashboard – View and optionally edit all reflections by date.</w:t>
      </w:r>
    </w:p>
    <w:p w14:paraId="4582EF2B" w14:textId="77777777" w:rsidR="00EE778A" w:rsidRDefault="00000000">
      <w:pPr>
        <w:pStyle w:val="ListBullet"/>
      </w:pPr>
      <w:r>
        <w:t>Responsive UI – Tailored for desktop and mobile.</w:t>
      </w:r>
    </w:p>
    <w:p w14:paraId="4B1E123F" w14:textId="77777777" w:rsidR="00EE778A" w:rsidRDefault="00000000">
      <w:pPr>
        <w:pStyle w:val="Heading1"/>
      </w:pPr>
      <w:r>
        <w:t>🧠 AI-Enhanced Features (Post-Core)</w:t>
      </w:r>
    </w:p>
    <w:p w14:paraId="5BAEDB9E" w14:textId="77777777" w:rsidR="00EE778A" w:rsidRDefault="00000000">
      <w:pPr>
        <w:pStyle w:val="ListBullet"/>
      </w:pPr>
      <w:r>
        <w:t>AI Feedback – Generate motivational comments on each reflection.</w:t>
      </w:r>
    </w:p>
    <w:p w14:paraId="5E2C2958" w14:textId="77777777" w:rsidR="00EE778A" w:rsidRDefault="00000000">
      <w:pPr>
        <w:pStyle w:val="ListBullet"/>
      </w:pPr>
      <w:r>
        <w:t>Tone Analysis – Emotion tagging such as stressed, excited, etc.</w:t>
      </w:r>
    </w:p>
    <w:p w14:paraId="5F3AF2DA" w14:textId="77777777" w:rsidR="00EE778A" w:rsidRDefault="00000000">
      <w:pPr>
        <w:pStyle w:val="ListBullet"/>
      </w:pPr>
      <w:r>
        <w:t>Summary Generator – Generate TL;DR style paragraph for each reflection.</w:t>
      </w:r>
    </w:p>
    <w:p w14:paraId="738385E2" w14:textId="77777777" w:rsidR="00EE778A" w:rsidRDefault="00000000">
      <w:pPr>
        <w:pStyle w:val="Heading1"/>
      </w:pPr>
      <w:r>
        <w:t>✨ Optional / Nice-to-Have Features</w:t>
      </w:r>
    </w:p>
    <w:p w14:paraId="17B43680" w14:textId="77777777" w:rsidR="00EE778A" w:rsidRDefault="00000000">
      <w:pPr>
        <w:pStyle w:val="ListBullet"/>
      </w:pPr>
      <w:r>
        <w:t>Tags or Categories – Better organization through tags.</w:t>
      </w:r>
    </w:p>
    <w:p w14:paraId="779B88AA" w14:textId="77777777" w:rsidR="00EE778A" w:rsidRDefault="00000000">
      <w:pPr>
        <w:pStyle w:val="ListBullet"/>
      </w:pPr>
      <w:r>
        <w:t>Streak Tracker – Visual indicator of weekly reflection streaks.</w:t>
      </w:r>
    </w:p>
    <w:p w14:paraId="24D6DC7E" w14:textId="77777777" w:rsidR="00EE778A" w:rsidRDefault="00000000">
      <w:pPr>
        <w:pStyle w:val="ListBullet"/>
      </w:pPr>
      <w:r>
        <w:t>Export Feature – Download all reflections as Markdown or PDF.</w:t>
      </w:r>
    </w:p>
    <w:p w14:paraId="61D5957A" w14:textId="77777777" w:rsidR="00EE778A" w:rsidRDefault="00000000">
      <w:pPr>
        <w:pStyle w:val="ListBullet"/>
      </w:pPr>
      <w:r>
        <w:t>Timeline View – Historical growth visualization over time.</w:t>
      </w:r>
    </w:p>
    <w:p w14:paraId="59D46301" w14:textId="77777777" w:rsidR="00EE778A" w:rsidRDefault="00000000">
      <w:pPr>
        <w:pStyle w:val="ListBullet"/>
      </w:pPr>
      <w:r>
        <w:t>Private Notes – Option to keep some reflections private.</w:t>
      </w:r>
    </w:p>
    <w:p w14:paraId="43E6F69A" w14:textId="77777777" w:rsidR="00EE778A" w:rsidRDefault="00000000">
      <w:pPr>
        <w:pStyle w:val="ListBullet"/>
      </w:pPr>
      <w:r>
        <w:t>Admin Dashboard – Manage users/reflections if scaling.</w:t>
      </w:r>
    </w:p>
    <w:p w14:paraId="0E8F589A" w14:textId="77777777" w:rsidR="00EE778A" w:rsidRDefault="00000000">
      <w:pPr>
        <w:pStyle w:val="ListBullet"/>
      </w:pPr>
      <w:r>
        <w:t>Habit Tracker – Track daily/weekly habits in a calendar-like view.</w:t>
      </w:r>
    </w:p>
    <w:p w14:paraId="2C46B994" w14:textId="77777777" w:rsidR="00EE778A" w:rsidRDefault="00000000">
      <w:pPr>
        <w:pStyle w:val="ListBullet"/>
      </w:pPr>
      <w:r>
        <w:t>Daily Tasks &amp; Goals – Write daily tasks and check them off for gamification.</w:t>
      </w:r>
    </w:p>
    <w:p w14:paraId="304A2DFF" w14:textId="77777777" w:rsidR="00EE778A" w:rsidRDefault="00000000">
      <w:pPr>
        <w:pStyle w:val="ListBullet"/>
      </w:pPr>
      <w:r>
        <w:t>Gamification – Earn points/badges from consistent self-growth.</w:t>
      </w:r>
    </w:p>
    <w:p w14:paraId="28D35133" w14:textId="77777777" w:rsidR="00EE778A" w:rsidRDefault="00000000">
      <w:pPr>
        <w:pStyle w:val="ListBullet"/>
      </w:pPr>
      <w:r>
        <w:t>Journaling Prompts – Helpful prompts to guide reflections.</w:t>
      </w:r>
    </w:p>
    <w:p w14:paraId="4DDEE8E5" w14:textId="77777777" w:rsidR="00EE778A" w:rsidRDefault="00000000">
      <w:pPr>
        <w:pStyle w:val="ListBullet"/>
      </w:pPr>
      <w:r>
        <w:t>Commenting – Optional feature to add comments on past reflections.</w:t>
      </w:r>
    </w:p>
    <w:p w14:paraId="7B996B16" w14:textId="77777777" w:rsidR="00EE778A" w:rsidRDefault="00000000">
      <w:pPr>
        <w:pStyle w:val="Heading1"/>
      </w:pPr>
      <w:r>
        <w:t>🕒 Development Plan</w:t>
      </w:r>
    </w:p>
    <w:p w14:paraId="47AE1949" w14:textId="77777777" w:rsidR="00EE778A" w:rsidRDefault="00000000">
      <w:r>
        <w:t>Week 1 – Core Features</w:t>
      </w:r>
    </w:p>
    <w:p w14:paraId="7D0CEDBE" w14:textId="22ED6109" w:rsidR="00EE778A" w:rsidRDefault="00000000">
      <w:pPr>
        <w:pStyle w:val="ListBullet"/>
      </w:pPr>
      <w:r>
        <w:lastRenderedPageBreak/>
        <w:t>Setup Next.js + Tailwind + MongoDB</w:t>
      </w:r>
      <w:r w:rsidR="00682FEF">
        <w:rPr>
          <w:rFonts w:hint="eastAsia"/>
          <w:lang w:eastAsia="ko-KR"/>
        </w:rPr>
        <w:t xml:space="preserve"> </w:t>
      </w:r>
      <w:r w:rsidR="00682FEF">
        <w:rPr>
          <w:rFonts w:ascii="Apple Color Emoji" w:hAnsi="Apple Color Emoji"/>
          <w:lang w:eastAsia="ko-KR"/>
        </w:rPr>
        <w:t>✅</w:t>
      </w:r>
    </w:p>
    <w:p w14:paraId="74098543" w14:textId="77777777" w:rsidR="00EE778A" w:rsidRDefault="00000000">
      <w:pPr>
        <w:pStyle w:val="ListBullet"/>
      </w:pPr>
      <w:r>
        <w:t>Auth system with signup/login</w:t>
      </w:r>
    </w:p>
    <w:p w14:paraId="2C4A431E" w14:textId="77777777" w:rsidR="00EE778A" w:rsidRDefault="00000000">
      <w:pPr>
        <w:pStyle w:val="ListBullet"/>
      </w:pPr>
      <w:r>
        <w:t>Reflection Editor + Submission API</w:t>
      </w:r>
    </w:p>
    <w:p w14:paraId="37FD9F67" w14:textId="77777777" w:rsidR="00EE778A" w:rsidRDefault="00000000">
      <w:pPr>
        <w:pStyle w:val="ListBullet"/>
      </w:pPr>
      <w:r>
        <w:t>Dashboard UI to show past reflections</w:t>
      </w:r>
    </w:p>
    <w:p w14:paraId="17D91387" w14:textId="77777777" w:rsidR="00EE778A" w:rsidRDefault="00000000">
      <w:r>
        <w:t>Week 2 – AI Features</w:t>
      </w:r>
    </w:p>
    <w:p w14:paraId="7DCEE51A" w14:textId="77777777" w:rsidR="00EE778A" w:rsidRDefault="00000000">
      <w:pPr>
        <w:pStyle w:val="ListBullet"/>
      </w:pPr>
      <w:r>
        <w:t>Connect to OpenAI API</w:t>
      </w:r>
    </w:p>
    <w:p w14:paraId="05380618" w14:textId="77777777" w:rsidR="00EE778A" w:rsidRDefault="00000000">
      <w:pPr>
        <w:pStyle w:val="ListBullet"/>
      </w:pPr>
      <w:r>
        <w:t>Generate feedback on reflection</w:t>
      </w:r>
    </w:p>
    <w:p w14:paraId="514E6C8F" w14:textId="77777777" w:rsidR="00EE778A" w:rsidRDefault="00000000">
      <w:pPr>
        <w:pStyle w:val="ListBullet"/>
      </w:pPr>
      <w:r>
        <w:t>Add tone analysis and summary tools</w:t>
      </w:r>
    </w:p>
    <w:p w14:paraId="48A7795F" w14:textId="77777777" w:rsidR="00EE778A" w:rsidRDefault="00000000">
      <w:r>
        <w:t>Week 3 – Advanced Features</w:t>
      </w:r>
    </w:p>
    <w:p w14:paraId="5BE82008" w14:textId="77777777" w:rsidR="00EE778A" w:rsidRDefault="00000000">
      <w:pPr>
        <w:pStyle w:val="ListBullet"/>
      </w:pPr>
      <w:r>
        <w:t>Tags / Export / Private notes</w:t>
      </w:r>
    </w:p>
    <w:p w14:paraId="7321A9AC" w14:textId="77777777" w:rsidR="00EE778A" w:rsidRDefault="00000000">
      <w:pPr>
        <w:pStyle w:val="ListBullet"/>
      </w:pPr>
      <w:r>
        <w:t>Daily Tasks and Habits</w:t>
      </w:r>
    </w:p>
    <w:p w14:paraId="6D77125C" w14:textId="77777777" w:rsidR="00EE778A" w:rsidRDefault="00000000">
      <w:pPr>
        <w:pStyle w:val="ListBullet"/>
      </w:pPr>
      <w:r>
        <w:t>Gamified Streak Tracker</w:t>
      </w:r>
    </w:p>
    <w:p w14:paraId="0C083C66" w14:textId="77777777" w:rsidR="00EE778A" w:rsidRDefault="00000000">
      <w:pPr>
        <w:pStyle w:val="ListBullet"/>
      </w:pPr>
      <w:r>
        <w:t>Final polish + Deployment</w:t>
      </w:r>
    </w:p>
    <w:sectPr w:rsidR="00EE77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D9A75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1633124">
    <w:abstractNumId w:val="8"/>
  </w:num>
  <w:num w:numId="2" w16cid:durableId="719936284">
    <w:abstractNumId w:val="6"/>
  </w:num>
  <w:num w:numId="3" w16cid:durableId="1196118012">
    <w:abstractNumId w:val="5"/>
  </w:num>
  <w:num w:numId="4" w16cid:durableId="662855676">
    <w:abstractNumId w:val="4"/>
  </w:num>
  <w:num w:numId="5" w16cid:durableId="2005471961">
    <w:abstractNumId w:val="7"/>
  </w:num>
  <w:num w:numId="6" w16cid:durableId="1782068325">
    <w:abstractNumId w:val="3"/>
  </w:num>
  <w:num w:numId="7" w16cid:durableId="1680154817">
    <w:abstractNumId w:val="2"/>
  </w:num>
  <w:num w:numId="8" w16cid:durableId="967978619">
    <w:abstractNumId w:val="1"/>
  </w:num>
  <w:num w:numId="9" w16cid:durableId="781151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7909"/>
    <w:rsid w:val="0029639D"/>
    <w:rsid w:val="00326F90"/>
    <w:rsid w:val="00682FEF"/>
    <w:rsid w:val="009A0447"/>
    <w:rsid w:val="00AA1D8D"/>
    <w:rsid w:val="00B47730"/>
    <w:rsid w:val="00CB0664"/>
    <w:rsid w:val="00EE778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4D7824"/>
  <w14:defaultImageDpi w14:val="300"/>
  <w15:docId w15:val="{B8BD95EE-01E1-4B45-BCD8-0034A0F67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Taemin Lee</cp:lastModifiedBy>
  <cp:revision>2</cp:revision>
  <dcterms:created xsi:type="dcterms:W3CDTF">2013-12-23T23:15:00Z</dcterms:created>
  <dcterms:modified xsi:type="dcterms:W3CDTF">2025-06-28T21:55:00Z</dcterms:modified>
  <cp:category/>
</cp:coreProperties>
</file>